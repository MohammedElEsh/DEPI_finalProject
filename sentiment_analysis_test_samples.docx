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Sample Sentences for Sentiment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love this product! It's amazing.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worst experience I've ever had.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I'm feeling neutral about the situation.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service was excellent and I will come back again.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I'm really disappointed with the quality.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Fantastic! I couldn't be happier.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It's okay, not the best but not the worst.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I'm excited about the new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is not what I expected at all.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Absolutely terrible, I would not recommend this.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gVKKjOvv/ZPQ4qpr4N7y7uGoBQ==">CgMxLjA4AHIhMW9xeEZGSi1pN3RSUlVuS1Q0YjhBTHZ2VzZYa29raHJN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